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65CA" w14:textId="77777777" w:rsidR="004B77CB" w:rsidRPr="004B77CB" w:rsidRDefault="004B77CB" w:rsidP="004B77CB">
      <w:pPr>
        <w:rPr>
          <w:lang w:val="es-MX"/>
        </w:rPr>
      </w:pPr>
      <w:r w:rsidRPr="004B77CB">
        <w:rPr>
          <w:lang w:val="es-MX"/>
        </w:rPr>
        <w:t>{#contratos}</w:t>
      </w:r>
    </w:p>
    <w:p w14:paraId="7AADD277" w14:textId="77777777" w:rsidR="004B77CB" w:rsidRPr="004B77CB" w:rsidRDefault="004B77CB" w:rsidP="004B77CB">
      <w:pPr>
        <w:rPr>
          <w:lang w:val="es-MX"/>
        </w:rPr>
      </w:pPr>
      <w:r w:rsidRPr="004B77CB">
        <w:rPr>
          <w:lang w:val="es-MX"/>
        </w:rPr>
        <w:t>{</w:t>
      </w:r>
      <w:proofErr w:type="spellStart"/>
      <w:r w:rsidRPr="004B77CB">
        <w:rPr>
          <w:lang w:val="es-MX"/>
        </w:rPr>
        <w:t>name</w:t>
      </w:r>
      <w:proofErr w:type="spellEnd"/>
      <w:r w:rsidRPr="004B77CB">
        <w:rPr>
          <w:lang w:val="es-MX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27"/>
      </w:tblGrid>
      <w:tr w:rsidR="00C91D65" w14:paraId="1B7ABDEB" w14:textId="77777777" w:rsidTr="002D5142">
        <w:tc>
          <w:tcPr>
            <w:tcW w:w="2927" w:type="dxa"/>
          </w:tcPr>
          <w:p w14:paraId="7F552F7D" w14:textId="5D82C55B" w:rsidR="00C91D65" w:rsidRDefault="00C91D65" w:rsidP="004B77CB">
            <w:pPr>
              <w:rPr>
                <w:lang w:val="es-MX"/>
              </w:rPr>
            </w:pPr>
            <w:r>
              <w:rPr>
                <w:lang w:val="es-MX"/>
              </w:rPr>
              <w:t>Contenido</w:t>
            </w:r>
          </w:p>
        </w:tc>
        <w:tc>
          <w:tcPr>
            <w:tcW w:w="2927" w:type="dxa"/>
          </w:tcPr>
          <w:p w14:paraId="020BD86F" w14:textId="56F1C418" w:rsidR="00C91D65" w:rsidRDefault="00C91D65" w:rsidP="004B77CB">
            <w:pPr>
              <w:rPr>
                <w:lang w:val="es-MX"/>
              </w:rPr>
            </w:pPr>
            <w:r w:rsidRPr="004B77CB">
              <w:rPr>
                <w:lang w:val="es-MX"/>
              </w:rPr>
              <w:t>Descripción</w:t>
            </w:r>
          </w:p>
        </w:tc>
      </w:tr>
    </w:tbl>
    <w:p w14:paraId="797E592C" w14:textId="13FCA510" w:rsidR="004B77CB" w:rsidRDefault="004B77CB" w:rsidP="004B77CB">
      <w:pPr>
        <w:rPr>
          <w:lang w:val="es-MX"/>
        </w:rPr>
      </w:pPr>
      <w:r w:rsidRPr="004B77CB">
        <w:rPr>
          <w:lang w:val="es-MX"/>
        </w:rPr>
        <w:t>{#detalles}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27"/>
      </w:tblGrid>
      <w:tr w:rsidR="00C91D65" w14:paraId="60055E7A" w14:textId="77777777" w:rsidTr="002D5142">
        <w:tc>
          <w:tcPr>
            <w:tcW w:w="2927" w:type="dxa"/>
          </w:tcPr>
          <w:p w14:paraId="2A0C7171" w14:textId="2B0D5CD0" w:rsidR="00C91D65" w:rsidRDefault="00C91D65" w:rsidP="004B77C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  <w:proofErr w:type="spellStart"/>
            <w:r>
              <w:rPr>
                <w:lang w:val="es-MX"/>
              </w:rPr>
              <w:t>key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2927" w:type="dxa"/>
          </w:tcPr>
          <w:p w14:paraId="3A68C2C9" w14:textId="7A28CCB0" w:rsidR="00C91D65" w:rsidRDefault="00C91D65" w:rsidP="004B77C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  <w:proofErr w:type="spellStart"/>
            <w:r>
              <w:rPr>
                <w:lang w:val="es-MX"/>
              </w:rPr>
              <w:t>value</w:t>
            </w:r>
            <w:proofErr w:type="spellEnd"/>
            <w:r>
              <w:rPr>
                <w:lang w:val="es-MX"/>
              </w:rPr>
              <w:t>}</w:t>
            </w:r>
          </w:p>
        </w:tc>
      </w:tr>
    </w:tbl>
    <w:p w14:paraId="695282B9" w14:textId="77777777" w:rsidR="004B77CB" w:rsidRPr="004B77CB" w:rsidRDefault="004B77CB" w:rsidP="004B77CB">
      <w:pPr>
        <w:rPr>
          <w:lang w:val="es-MX"/>
        </w:rPr>
      </w:pPr>
      <w:r w:rsidRPr="004B77CB">
        <w:rPr>
          <w:lang w:val="es-MX"/>
        </w:rPr>
        <w:t>{/detalles}</w:t>
      </w:r>
    </w:p>
    <w:p w14:paraId="408A074E" w14:textId="3039877E" w:rsidR="00BF2785" w:rsidRDefault="004B77CB" w:rsidP="004B77CB">
      <w:r>
        <w:t>{/</w:t>
      </w:r>
      <w:proofErr w:type="spellStart"/>
      <w:r>
        <w:t>contratos</w:t>
      </w:r>
      <w:proofErr w:type="spellEnd"/>
      <w:r>
        <w:t>}</w:t>
      </w:r>
    </w:p>
    <w:p w14:paraId="2A0FB947" w14:textId="38439DBA" w:rsidR="00F05E61" w:rsidRDefault="00F05E61" w:rsidP="004B77CB"/>
    <w:p w14:paraId="1506C69C" w14:textId="3FFE0093" w:rsidR="00F05E61" w:rsidRDefault="00F05E61" w:rsidP="004B77CB"/>
    <w:p w14:paraId="08734938" w14:textId="78AA04E7" w:rsidR="00F05E61" w:rsidRDefault="00F05E61" w:rsidP="00F05E61">
      <w:r>
        <w:t>{#compensations}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80"/>
        <w:gridCol w:w="1464"/>
      </w:tblGrid>
      <w:tr w:rsidR="00C13175" w14:paraId="4C27353C" w14:textId="77777777" w:rsidTr="00C13175">
        <w:tc>
          <w:tcPr>
            <w:tcW w:w="1463" w:type="dxa"/>
          </w:tcPr>
          <w:p w14:paraId="18C9758D" w14:textId="0193D114" w:rsidR="00C13175" w:rsidRDefault="00C13175" w:rsidP="00F05E61">
            <w:proofErr w:type="spellStart"/>
            <w:r>
              <w:t>Inciso</w:t>
            </w:r>
            <w:proofErr w:type="spellEnd"/>
          </w:p>
        </w:tc>
        <w:tc>
          <w:tcPr>
            <w:tcW w:w="1463" w:type="dxa"/>
          </w:tcPr>
          <w:p w14:paraId="03AF5601" w14:textId="6F56AECC" w:rsidR="00C13175" w:rsidRDefault="00C13175" w:rsidP="00F05E61">
            <w:proofErr w:type="spellStart"/>
            <w:r>
              <w:t>Concepto</w:t>
            </w:r>
            <w:proofErr w:type="spellEnd"/>
          </w:p>
        </w:tc>
        <w:tc>
          <w:tcPr>
            <w:tcW w:w="1463" w:type="dxa"/>
          </w:tcPr>
          <w:p w14:paraId="7883052E" w14:textId="36CE9800" w:rsidR="00C13175" w:rsidRDefault="00C13175" w:rsidP="00F05E61">
            <w:proofErr w:type="spellStart"/>
            <w:r>
              <w:t>Precio</w:t>
            </w:r>
            <w:proofErr w:type="spellEnd"/>
          </w:p>
        </w:tc>
        <w:tc>
          <w:tcPr>
            <w:tcW w:w="1463" w:type="dxa"/>
          </w:tcPr>
          <w:p w14:paraId="556AA4FA" w14:textId="08556925" w:rsidR="00C13175" w:rsidRDefault="00C13175" w:rsidP="00F05E61">
            <w:r>
              <w:t>Unidad</w:t>
            </w:r>
          </w:p>
        </w:tc>
        <w:tc>
          <w:tcPr>
            <w:tcW w:w="1464" w:type="dxa"/>
          </w:tcPr>
          <w:p w14:paraId="774800FB" w14:textId="28481E06" w:rsidR="00C13175" w:rsidRDefault="00C13175" w:rsidP="00F05E61">
            <w:proofErr w:type="spellStart"/>
            <w:r>
              <w:t>A</w:t>
            </w:r>
            <w:r w:rsidRPr="00C13175">
              <w:t>ctualización</w:t>
            </w:r>
            <w:proofErr w:type="spellEnd"/>
          </w:p>
        </w:tc>
        <w:tc>
          <w:tcPr>
            <w:tcW w:w="1464" w:type="dxa"/>
          </w:tcPr>
          <w:p w14:paraId="205A882F" w14:textId="3BD3B7D8" w:rsidR="00C13175" w:rsidRDefault="00C13175" w:rsidP="00F05E61">
            <w:r>
              <w:t>Pago</w:t>
            </w:r>
          </w:p>
        </w:tc>
      </w:tr>
    </w:tbl>
    <w:p w14:paraId="5E6F5AB0" w14:textId="081BB861" w:rsidR="00F05E61" w:rsidRDefault="00F05E61" w:rsidP="00F05E61">
      <w:r>
        <w:t>{#details}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4"/>
        <w:gridCol w:w="1464"/>
      </w:tblGrid>
      <w:tr w:rsidR="00C13175" w14:paraId="57ACF14C" w14:textId="77777777" w:rsidTr="00F372D8">
        <w:tc>
          <w:tcPr>
            <w:tcW w:w="1463" w:type="dxa"/>
          </w:tcPr>
          <w:p w14:paraId="6096B0DD" w14:textId="68D8D419" w:rsidR="00C13175" w:rsidRDefault="00C13175" w:rsidP="00F372D8">
            <w:r>
              <w:t>{</w:t>
            </w:r>
            <w:proofErr w:type="spellStart"/>
            <w:r>
              <w:t>inciso</w:t>
            </w:r>
            <w:proofErr w:type="spellEnd"/>
            <w:r>
              <w:t>}</w:t>
            </w:r>
          </w:p>
        </w:tc>
        <w:tc>
          <w:tcPr>
            <w:tcW w:w="1463" w:type="dxa"/>
          </w:tcPr>
          <w:p w14:paraId="100BF936" w14:textId="6B2A5597" w:rsidR="00C13175" w:rsidRDefault="00C13175" w:rsidP="00F372D8">
            <w:r>
              <w:t>{</w:t>
            </w:r>
            <w:proofErr w:type="gramStart"/>
            <w:r>
              <w:t xml:space="preserve">concept}   </w:t>
            </w:r>
            <w:proofErr w:type="gramEnd"/>
            <w:r>
              <w:t xml:space="preserve">    </w:t>
            </w:r>
          </w:p>
        </w:tc>
        <w:tc>
          <w:tcPr>
            <w:tcW w:w="1463" w:type="dxa"/>
          </w:tcPr>
          <w:p w14:paraId="366447D0" w14:textId="066B0357" w:rsidR="00C13175" w:rsidRDefault="00C13175" w:rsidP="00F372D8">
            <w:r>
              <w:t>{price</w:t>
            </w:r>
            <w:r>
              <w:t>}</w:t>
            </w:r>
          </w:p>
        </w:tc>
        <w:tc>
          <w:tcPr>
            <w:tcW w:w="1463" w:type="dxa"/>
          </w:tcPr>
          <w:p w14:paraId="4023BD12" w14:textId="6A76125C" w:rsidR="00C13175" w:rsidRDefault="00C13175" w:rsidP="00F372D8">
            <w:r>
              <w:t>{unit}</w:t>
            </w:r>
          </w:p>
        </w:tc>
        <w:tc>
          <w:tcPr>
            <w:tcW w:w="1464" w:type="dxa"/>
          </w:tcPr>
          <w:p w14:paraId="36193275" w14:textId="610BF38E" w:rsidR="00C13175" w:rsidRDefault="00C13175" w:rsidP="00F372D8">
            <w:r>
              <w:t>{update}</w:t>
            </w:r>
          </w:p>
        </w:tc>
        <w:tc>
          <w:tcPr>
            <w:tcW w:w="1464" w:type="dxa"/>
          </w:tcPr>
          <w:p w14:paraId="7FB180F3" w14:textId="2E4B05BD" w:rsidR="00C13175" w:rsidRDefault="00C13175" w:rsidP="00F372D8">
            <w:r>
              <w:t>{payment}</w:t>
            </w:r>
          </w:p>
        </w:tc>
      </w:tr>
    </w:tbl>
    <w:p w14:paraId="732B67E1" w14:textId="77777777" w:rsidR="00A31BA6" w:rsidRDefault="00F05E61" w:rsidP="00F05E61">
      <w:r>
        <w:t>{/details}</w:t>
      </w:r>
    </w:p>
    <w:p w14:paraId="0E68E032" w14:textId="54238ED5" w:rsidR="00F05E61" w:rsidRPr="00F96705" w:rsidRDefault="00F05E61" w:rsidP="00F05E61">
      <w:r>
        <w:t>{/compensations}</w:t>
      </w:r>
    </w:p>
    <w:sectPr w:rsidR="00F05E61" w:rsidRPr="00F96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FBE"/>
    <w:rsid w:val="000F6C36"/>
    <w:rsid w:val="001372A1"/>
    <w:rsid w:val="0015074B"/>
    <w:rsid w:val="001760A3"/>
    <w:rsid w:val="001A703A"/>
    <w:rsid w:val="001E054D"/>
    <w:rsid w:val="001F6356"/>
    <w:rsid w:val="0029639D"/>
    <w:rsid w:val="002D5142"/>
    <w:rsid w:val="00326F90"/>
    <w:rsid w:val="003519A8"/>
    <w:rsid w:val="003A2261"/>
    <w:rsid w:val="003E5F66"/>
    <w:rsid w:val="00446E0E"/>
    <w:rsid w:val="0049566B"/>
    <w:rsid w:val="004A3777"/>
    <w:rsid w:val="004B77CB"/>
    <w:rsid w:val="004F0844"/>
    <w:rsid w:val="005E2383"/>
    <w:rsid w:val="0060617B"/>
    <w:rsid w:val="006C0B07"/>
    <w:rsid w:val="006E3622"/>
    <w:rsid w:val="007B067C"/>
    <w:rsid w:val="00804BC7"/>
    <w:rsid w:val="009300A4"/>
    <w:rsid w:val="009A0BE9"/>
    <w:rsid w:val="009C1C54"/>
    <w:rsid w:val="00A31BA6"/>
    <w:rsid w:val="00A556BD"/>
    <w:rsid w:val="00AA1D8D"/>
    <w:rsid w:val="00B36EF0"/>
    <w:rsid w:val="00B47730"/>
    <w:rsid w:val="00B834FF"/>
    <w:rsid w:val="00BF2785"/>
    <w:rsid w:val="00C13175"/>
    <w:rsid w:val="00C8196D"/>
    <w:rsid w:val="00C91D65"/>
    <w:rsid w:val="00CB0664"/>
    <w:rsid w:val="00D4596C"/>
    <w:rsid w:val="00DC3FDD"/>
    <w:rsid w:val="00E120BF"/>
    <w:rsid w:val="00E667A3"/>
    <w:rsid w:val="00E85FDC"/>
    <w:rsid w:val="00F05E61"/>
    <w:rsid w:val="00F54AB7"/>
    <w:rsid w:val="00F96705"/>
    <w:rsid w:val="00FC24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3A83528"/>
  <w14:defaultImageDpi w14:val="300"/>
  <w15:docId w15:val="{54FC6E11-3334-46B8-8292-15D2C408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75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fernandojose28032002@gmail.com</cp:lastModifiedBy>
  <cp:revision>41</cp:revision>
  <dcterms:created xsi:type="dcterms:W3CDTF">2013-12-23T23:15:00Z</dcterms:created>
  <dcterms:modified xsi:type="dcterms:W3CDTF">2024-10-24T15:57:00Z</dcterms:modified>
  <cp:category/>
</cp:coreProperties>
</file>